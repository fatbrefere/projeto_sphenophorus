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Diário - Atualização do Projeto Streamlit: Sphenophorus</w:t>
      </w:r>
    </w:p>
    <w:p>
      <w:pPr>
        <w:pStyle w:val="Heading1"/>
      </w:pPr>
      <w:r>
        <w:t>📁 Estrutura esperada da pasta do projeto:</w:t>
      </w:r>
    </w:p>
    <w:p>
      <w:r>
        <w:t>projeto_sphenophorus/</w:t>
        <w:br/>
        <w:t>├── app.py</w:t>
        <w:br/>
        <w:t>├── data/</w:t>
        <w:br/>
        <w:t>│   └── Base de levantamento Sphenophorus.xlsx</w:t>
        <w:br/>
        <w:t>├── fotos/</w:t>
        <w:br/>
        <w:t>│   └── (imagens usadas no painel)</w:t>
        <w:br/>
        <w:t>├── .venv/</w:t>
        <w:br/>
        <w:t>│   └── (ambiente virtual com todas as bibliotecas instaladas)</w:t>
      </w:r>
    </w:p>
    <w:p>
      <w:pPr>
        <w:pStyle w:val="Heading1"/>
      </w:pPr>
      <w:r>
        <w:t>🟢 1. Abrir a pasta certa</w:t>
      </w:r>
    </w:p>
    <w:p>
      <w:r>
        <w:t>Abra o Explorador de Arquivos do Windows e vá até:</w:t>
        <w:br/>
        <w:t>C:\Users\fatbr\OneDrive - brefere.com.br\01_P.A.R.A\01.Projetos\projeto_sphenophorus</w:t>
      </w:r>
    </w:p>
    <w:p>
      <w:r>
        <w:t>Clique com o botão direito em uma área em branco da pasta e selecione: "Abrir no Terminal" ou "Abrir no PowerShell"</w:t>
      </w:r>
    </w:p>
    <w:p>
      <w:pPr>
        <w:pStyle w:val="Heading1"/>
      </w:pPr>
      <w:r>
        <w:t>⚙️ 2. Ativar o ambiente virtual `.venv`</w:t>
      </w:r>
    </w:p>
    <w:p>
      <w:r>
        <w:t>No terminal, digite este comando e pressione Enter:</w:t>
        <w:br/>
        <w:t>.\.venv\Scripts\activate</w:t>
      </w:r>
    </w:p>
    <w:p>
      <w:r>
        <w:t>Você saberá que deu certo quando aparecer algo como:</w:t>
        <w:br/>
        <w:t>(.venv) PS C:\Users\fatbr\OneDrive ... &gt;</w:t>
      </w:r>
    </w:p>
    <w:p>
      <w:pPr>
        <w:pStyle w:val="Heading1"/>
      </w:pPr>
      <w:r>
        <w:t>🚀 3. Executar o relatório com Streamlit</w:t>
      </w:r>
    </w:p>
    <w:p>
      <w:r>
        <w:t>No terminal com o ambiente ativado, execute:</w:t>
        <w:br/>
        <w:t>streamlit run app.py</w:t>
        <w:br/>
        <w:t>Isso abrirá o app no navegador automaticamente, com todos os filtros, gráficos e painel de fotos funcionando.</w:t>
      </w:r>
    </w:p>
    <w:p>
      <w:pPr>
        <w:pStyle w:val="Heading1"/>
      </w:pPr>
      <w:r>
        <w:t>✏️ 4. Como atualizar os dados</w:t>
      </w:r>
    </w:p>
    <w:p>
      <w:r>
        <w:t>1. Substitua a planilha na pasta `data/` mantendo o nome: Base de levantamento Sphenophorus.xlsx</w:t>
      </w:r>
    </w:p>
    <w:p>
      <w:r>
        <w:t>2. Atualize ou adicione as imagens na pasta `fotos/` (os nomes devem bater com a planilha)</w:t>
      </w:r>
    </w:p>
    <w:p>
      <w:r>
        <w:t>3. Atualize a página do navegador (F5) com o app Streamlit aberto para carregar os dados e imagens novos.</w:t>
      </w:r>
    </w:p>
    <w:p>
      <w:pPr>
        <w:pStyle w:val="Heading1"/>
      </w:pPr>
      <w:r>
        <w:t>✅ Checklist rápido diário: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Etapa</w:t>
            </w:r>
          </w:p>
        </w:tc>
        <w:tc>
          <w:tcPr>
            <w:tcW w:type="dxa" w:w="4320"/>
          </w:tcPr>
          <w:p>
            <w:r>
              <w:t>OK?</w:t>
            </w:r>
          </w:p>
        </w:tc>
      </w:tr>
      <w:tr>
        <w:tc>
          <w:tcPr>
            <w:tcW w:type="dxa" w:w="4320"/>
          </w:tcPr>
          <w:p>
            <w:r>
              <w:t>Abrir terminal na pasta</w:t>
            </w:r>
          </w:p>
        </w:tc>
        <w:tc>
          <w:tcPr>
            <w:tcW w:type="dxa" w:w="4320"/>
          </w:tcPr>
          <w:p>
            <w:r>
              <w:t>🔲</w:t>
            </w:r>
          </w:p>
        </w:tc>
      </w:tr>
      <w:tr>
        <w:tc>
          <w:tcPr>
            <w:tcW w:type="dxa" w:w="4320"/>
          </w:tcPr>
          <w:p>
            <w:r>
              <w:t>Ativar ambiente virtual</w:t>
            </w:r>
          </w:p>
        </w:tc>
        <w:tc>
          <w:tcPr>
            <w:tcW w:type="dxa" w:w="4320"/>
          </w:tcPr>
          <w:p>
            <w:r>
              <w:t>🔲</w:t>
            </w:r>
          </w:p>
        </w:tc>
      </w:tr>
      <w:tr>
        <w:tc>
          <w:tcPr>
            <w:tcW w:type="dxa" w:w="4320"/>
          </w:tcPr>
          <w:p>
            <w:r>
              <w:t>Rodar streamlit run app.py</w:t>
            </w:r>
          </w:p>
        </w:tc>
        <w:tc>
          <w:tcPr>
            <w:tcW w:type="dxa" w:w="4320"/>
          </w:tcPr>
          <w:p>
            <w:r>
              <w:t>🔲</w:t>
            </w:r>
          </w:p>
        </w:tc>
      </w:tr>
      <w:tr>
        <w:tc>
          <w:tcPr>
            <w:tcW w:type="dxa" w:w="4320"/>
          </w:tcPr>
          <w:p>
            <w:r>
              <w:t>Atualizar planilha</w:t>
            </w:r>
          </w:p>
        </w:tc>
        <w:tc>
          <w:tcPr>
            <w:tcW w:type="dxa" w:w="4320"/>
          </w:tcPr>
          <w:p>
            <w:r>
              <w:t>🔲</w:t>
            </w:r>
          </w:p>
        </w:tc>
      </w:tr>
      <w:tr>
        <w:tc>
          <w:tcPr>
            <w:tcW w:type="dxa" w:w="4320"/>
          </w:tcPr>
          <w:p>
            <w:r>
              <w:t>Verificar imagens</w:t>
            </w:r>
          </w:p>
        </w:tc>
        <w:tc>
          <w:tcPr>
            <w:tcW w:type="dxa" w:w="4320"/>
          </w:tcPr>
          <w:p>
            <w:r>
              <w:t>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